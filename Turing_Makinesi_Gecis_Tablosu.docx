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49" w:rsidRDefault="000F774A">
      <w:pPr>
        <w:pStyle w:val="Balk1"/>
      </w:pPr>
      <w:bookmarkStart w:id="0" w:name="_GoBack"/>
      <w:bookmarkEnd w:id="0"/>
      <w:r>
        <w:t>Turing Makinesi Durum Geçiş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825249">
        <w:tc>
          <w:tcPr>
            <w:tcW w:w="1728" w:type="dxa"/>
          </w:tcPr>
          <w:p w:rsidR="00825249" w:rsidRDefault="000F774A">
            <w:r>
              <w:t>Durum</w:t>
            </w:r>
          </w:p>
        </w:tc>
        <w:tc>
          <w:tcPr>
            <w:tcW w:w="1728" w:type="dxa"/>
          </w:tcPr>
          <w:p w:rsidR="00825249" w:rsidRDefault="000F774A">
            <w:r>
              <w:t>Okunan</w:t>
            </w:r>
          </w:p>
        </w:tc>
        <w:tc>
          <w:tcPr>
            <w:tcW w:w="1728" w:type="dxa"/>
          </w:tcPr>
          <w:p w:rsidR="00825249" w:rsidRDefault="000F774A">
            <w:r>
              <w:t>Yazılan</w:t>
            </w:r>
          </w:p>
        </w:tc>
        <w:tc>
          <w:tcPr>
            <w:tcW w:w="1728" w:type="dxa"/>
          </w:tcPr>
          <w:p w:rsidR="00825249" w:rsidRDefault="000F774A">
            <w:r>
              <w:t>Hareket</w:t>
            </w:r>
          </w:p>
        </w:tc>
        <w:tc>
          <w:tcPr>
            <w:tcW w:w="1728" w:type="dxa"/>
          </w:tcPr>
          <w:p w:rsidR="00825249" w:rsidRDefault="000F774A">
            <w:r>
              <w:t>Yeni Durum</w:t>
            </w:r>
          </w:p>
        </w:tc>
      </w:tr>
      <w:tr w:rsidR="00825249">
        <w:tc>
          <w:tcPr>
            <w:tcW w:w="1728" w:type="dxa"/>
          </w:tcPr>
          <w:p w:rsidR="00825249" w:rsidRDefault="000F774A">
            <w:r>
              <w:t>q0</w:t>
            </w:r>
          </w:p>
        </w:tc>
        <w:tc>
          <w:tcPr>
            <w:tcW w:w="1728" w:type="dxa"/>
          </w:tcPr>
          <w:p w:rsidR="00825249" w:rsidRDefault="000F774A">
            <w:r>
              <w:t>#</w:t>
            </w:r>
          </w:p>
        </w:tc>
        <w:tc>
          <w:tcPr>
            <w:tcW w:w="1728" w:type="dxa"/>
          </w:tcPr>
          <w:p w:rsidR="00825249" w:rsidRDefault="000F774A">
            <w:r>
              <w:t>#</w:t>
            </w:r>
          </w:p>
        </w:tc>
        <w:tc>
          <w:tcPr>
            <w:tcW w:w="1728" w:type="dxa"/>
          </w:tcPr>
          <w:p w:rsidR="00825249" w:rsidRDefault="000F774A">
            <w:r>
              <w:t>R</w:t>
            </w:r>
          </w:p>
        </w:tc>
        <w:tc>
          <w:tcPr>
            <w:tcW w:w="1728" w:type="dxa"/>
          </w:tcPr>
          <w:p w:rsidR="00825249" w:rsidRDefault="000F774A">
            <w:r>
              <w:t>q1</w:t>
            </w:r>
          </w:p>
        </w:tc>
      </w:tr>
      <w:tr w:rsidR="00825249">
        <w:tc>
          <w:tcPr>
            <w:tcW w:w="1728" w:type="dxa"/>
          </w:tcPr>
          <w:p w:rsidR="00825249" w:rsidRDefault="000F774A">
            <w:r>
              <w:t>q1</w:t>
            </w:r>
          </w:p>
        </w:tc>
        <w:tc>
          <w:tcPr>
            <w:tcW w:w="1728" w:type="dxa"/>
          </w:tcPr>
          <w:p w:rsidR="00825249" w:rsidRDefault="000F774A">
            <w:r>
              <w:t>0-9</w:t>
            </w:r>
          </w:p>
        </w:tc>
        <w:tc>
          <w:tcPr>
            <w:tcW w:w="1728" w:type="dxa"/>
          </w:tcPr>
          <w:p w:rsidR="00825249" w:rsidRDefault="000F774A">
            <w:r>
              <w:t>X</w:t>
            </w:r>
          </w:p>
        </w:tc>
        <w:tc>
          <w:tcPr>
            <w:tcW w:w="1728" w:type="dxa"/>
          </w:tcPr>
          <w:p w:rsidR="00825249" w:rsidRDefault="000F774A">
            <w:r>
              <w:t>R</w:t>
            </w:r>
          </w:p>
        </w:tc>
        <w:tc>
          <w:tcPr>
            <w:tcW w:w="1728" w:type="dxa"/>
          </w:tcPr>
          <w:p w:rsidR="00825249" w:rsidRDefault="000F774A">
            <w:r>
              <w:t>q2</w:t>
            </w:r>
          </w:p>
        </w:tc>
      </w:tr>
      <w:tr w:rsidR="00825249">
        <w:tc>
          <w:tcPr>
            <w:tcW w:w="1728" w:type="dxa"/>
          </w:tcPr>
          <w:p w:rsidR="00825249" w:rsidRDefault="000F774A">
            <w:r>
              <w:t>q2</w:t>
            </w:r>
          </w:p>
        </w:tc>
        <w:tc>
          <w:tcPr>
            <w:tcW w:w="1728" w:type="dxa"/>
          </w:tcPr>
          <w:p w:rsidR="00825249" w:rsidRDefault="000F774A">
            <w:r>
              <w:t>0-9</w:t>
            </w:r>
          </w:p>
        </w:tc>
        <w:tc>
          <w:tcPr>
            <w:tcW w:w="1728" w:type="dxa"/>
          </w:tcPr>
          <w:p w:rsidR="00825249" w:rsidRDefault="000F774A">
            <w:r>
              <w:t>R</w:t>
            </w:r>
          </w:p>
        </w:tc>
        <w:tc>
          <w:tcPr>
            <w:tcW w:w="1728" w:type="dxa"/>
          </w:tcPr>
          <w:p w:rsidR="00825249" w:rsidRDefault="000F774A">
            <w:r>
              <w:t>R</w:t>
            </w:r>
          </w:p>
        </w:tc>
        <w:tc>
          <w:tcPr>
            <w:tcW w:w="1728" w:type="dxa"/>
          </w:tcPr>
          <w:p w:rsidR="00825249" w:rsidRDefault="000F774A">
            <w:r>
              <w:t>q2</w:t>
            </w:r>
          </w:p>
        </w:tc>
      </w:tr>
      <w:tr w:rsidR="00825249">
        <w:tc>
          <w:tcPr>
            <w:tcW w:w="1728" w:type="dxa"/>
          </w:tcPr>
          <w:p w:rsidR="00825249" w:rsidRDefault="000F774A">
            <w:r>
              <w:t>q2</w:t>
            </w:r>
          </w:p>
        </w:tc>
        <w:tc>
          <w:tcPr>
            <w:tcW w:w="1728" w:type="dxa"/>
          </w:tcPr>
          <w:p w:rsidR="00825249" w:rsidRDefault="000F774A">
            <w:r>
              <w:t>#</w:t>
            </w:r>
          </w:p>
        </w:tc>
        <w:tc>
          <w:tcPr>
            <w:tcW w:w="1728" w:type="dxa"/>
          </w:tcPr>
          <w:p w:rsidR="00825249" w:rsidRDefault="000F774A">
            <w:r>
              <w:t>#</w:t>
            </w:r>
          </w:p>
        </w:tc>
        <w:tc>
          <w:tcPr>
            <w:tcW w:w="1728" w:type="dxa"/>
          </w:tcPr>
          <w:p w:rsidR="00825249" w:rsidRDefault="000F774A">
            <w:r>
              <w:t>R</w:t>
            </w:r>
          </w:p>
        </w:tc>
        <w:tc>
          <w:tcPr>
            <w:tcW w:w="1728" w:type="dxa"/>
          </w:tcPr>
          <w:p w:rsidR="00825249" w:rsidRDefault="000F774A">
            <w:r>
              <w:t>q3</w:t>
            </w:r>
          </w:p>
        </w:tc>
      </w:tr>
      <w:tr w:rsidR="00825249">
        <w:tc>
          <w:tcPr>
            <w:tcW w:w="1728" w:type="dxa"/>
          </w:tcPr>
          <w:p w:rsidR="00825249" w:rsidRDefault="000F774A">
            <w:r>
              <w:t>q3</w:t>
            </w:r>
          </w:p>
        </w:tc>
        <w:tc>
          <w:tcPr>
            <w:tcW w:w="1728" w:type="dxa"/>
          </w:tcPr>
          <w:p w:rsidR="00825249" w:rsidRDefault="000F774A">
            <w:r>
              <w:t>0-9</w:t>
            </w:r>
          </w:p>
        </w:tc>
        <w:tc>
          <w:tcPr>
            <w:tcW w:w="1728" w:type="dxa"/>
          </w:tcPr>
          <w:p w:rsidR="00825249" w:rsidRDefault="000F774A">
            <w:r>
              <w:t>Y</w:t>
            </w:r>
          </w:p>
        </w:tc>
        <w:tc>
          <w:tcPr>
            <w:tcW w:w="1728" w:type="dxa"/>
          </w:tcPr>
          <w:p w:rsidR="00825249" w:rsidRDefault="000F774A">
            <w:r>
              <w:t>L</w:t>
            </w:r>
          </w:p>
        </w:tc>
        <w:tc>
          <w:tcPr>
            <w:tcW w:w="1728" w:type="dxa"/>
          </w:tcPr>
          <w:p w:rsidR="00825249" w:rsidRDefault="000F774A">
            <w:r>
              <w:t>q4</w:t>
            </w:r>
          </w:p>
        </w:tc>
      </w:tr>
      <w:tr w:rsidR="00825249">
        <w:tc>
          <w:tcPr>
            <w:tcW w:w="1728" w:type="dxa"/>
          </w:tcPr>
          <w:p w:rsidR="00825249" w:rsidRDefault="000F774A">
            <w:r>
              <w:t>q4</w:t>
            </w:r>
          </w:p>
        </w:tc>
        <w:tc>
          <w:tcPr>
            <w:tcW w:w="1728" w:type="dxa"/>
          </w:tcPr>
          <w:p w:rsidR="00825249" w:rsidRDefault="000F774A">
            <w:r>
              <w:t>Y</w:t>
            </w:r>
          </w:p>
        </w:tc>
        <w:tc>
          <w:tcPr>
            <w:tcW w:w="1728" w:type="dxa"/>
          </w:tcPr>
          <w:p w:rsidR="00825249" w:rsidRDefault="000F774A">
            <w:r>
              <w:t>Y</w:t>
            </w:r>
          </w:p>
        </w:tc>
        <w:tc>
          <w:tcPr>
            <w:tcW w:w="1728" w:type="dxa"/>
          </w:tcPr>
          <w:p w:rsidR="00825249" w:rsidRDefault="000F774A">
            <w:r>
              <w:t>L</w:t>
            </w:r>
          </w:p>
        </w:tc>
        <w:tc>
          <w:tcPr>
            <w:tcW w:w="1728" w:type="dxa"/>
          </w:tcPr>
          <w:p w:rsidR="00825249" w:rsidRDefault="000F774A">
            <w:r>
              <w:t>q4</w:t>
            </w:r>
          </w:p>
        </w:tc>
      </w:tr>
      <w:tr w:rsidR="00825249">
        <w:tc>
          <w:tcPr>
            <w:tcW w:w="1728" w:type="dxa"/>
          </w:tcPr>
          <w:p w:rsidR="00825249" w:rsidRDefault="000F774A">
            <w:r>
              <w:t>q4</w:t>
            </w:r>
          </w:p>
        </w:tc>
        <w:tc>
          <w:tcPr>
            <w:tcW w:w="1728" w:type="dxa"/>
          </w:tcPr>
          <w:p w:rsidR="00825249" w:rsidRDefault="000F774A">
            <w:r>
              <w:t>#</w:t>
            </w:r>
          </w:p>
        </w:tc>
        <w:tc>
          <w:tcPr>
            <w:tcW w:w="1728" w:type="dxa"/>
          </w:tcPr>
          <w:p w:rsidR="00825249" w:rsidRDefault="000F774A">
            <w:r>
              <w:t>#</w:t>
            </w:r>
          </w:p>
        </w:tc>
        <w:tc>
          <w:tcPr>
            <w:tcW w:w="1728" w:type="dxa"/>
          </w:tcPr>
          <w:p w:rsidR="00825249" w:rsidRDefault="000F774A">
            <w:r>
              <w:t>L</w:t>
            </w:r>
          </w:p>
        </w:tc>
        <w:tc>
          <w:tcPr>
            <w:tcW w:w="1728" w:type="dxa"/>
          </w:tcPr>
          <w:p w:rsidR="00825249" w:rsidRDefault="000F774A">
            <w:r>
              <w:t>q5</w:t>
            </w:r>
          </w:p>
        </w:tc>
      </w:tr>
      <w:tr w:rsidR="00825249">
        <w:tc>
          <w:tcPr>
            <w:tcW w:w="1728" w:type="dxa"/>
          </w:tcPr>
          <w:p w:rsidR="00825249" w:rsidRDefault="000F774A">
            <w:r>
              <w:t>q5</w:t>
            </w:r>
          </w:p>
        </w:tc>
        <w:tc>
          <w:tcPr>
            <w:tcW w:w="1728" w:type="dxa"/>
          </w:tcPr>
          <w:p w:rsidR="00825249" w:rsidRDefault="000F774A">
            <w:r>
              <w:t>X</w:t>
            </w:r>
          </w:p>
        </w:tc>
        <w:tc>
          <w:tcPr>
            <w:tcW w:w="1728" w:type="dxa"/>
          </w:tcPr>
          <w:p w:rsidR="00825249" w:rsidRDefault="000F774A">
            <w:r>
              <w:t>X</w:t>
            </w:r>
          </w:p>
        </w:tc>
        <w:tc>
          <w:tcPr>
            <w:tcW w:w="1728" w:type="dxa"/>
          </w:tcPr>
          <w:p w:rsidR="00825249" w:rsidRDefault="000F774A">
            <w:r>
              <w:t>R</w:t>
            </w:r>
          </w:p>
        </w:tc>
        <w:tc>
          <w:tcPr>
            <w:tcW w:w="1728" w:type="dxa"/>
          </w:tcPr>
          <w:p w:rsidR="00825249" w:rsidRDefault="000F774A">
            <w:r>
              <w:t>q1</w:t>
            </w:r>
          </w:p>
        </w:tc>
      </w:tr>
      <w:tr w:rsidR="00825249">
        <w:tc>
          <w:tcPr>
            <w:tcW w:w="1728" w:type="dxa"/>
          </w:tcPr>
          <w:p w:rsidR="00825249" w:rsidRDefault="000F774A">
            <w:r>
              <w:t>q1</w:t>
            </w:r>
          </w:p>
        </w:tc>
        <w:tc>
          <w:tcPr>
            <w:tcW w:w="1728" w:type="dxa"/>
          </w:tcPr>
          <w:p w:rsidR="00825249" w:rsidRDefault="000F774A">
            <w:r>
              <w:t>#</w:t>
            </w:r>
          </w:p>
        </w:tc>
        <w:tc>
          <w:tcPr>
            <w:tcW w:w="1728" w:type="dxa"/>
          </w:tcPr>
          <w:p w:rsidR="00825249" w:rsidRDefault="000F774A">
            <w:r>
              <w:t>#</w:t>
            </w:r>
          </w:p>
        </w:tc>
        <w:tc>
          <w:tcPr>
            <w:tcW w:w="1728" w:type="dxa"/>
          </w:tcPr>
          <w:p w:rsidR="00825249" w:rsidRDefault="000F774A">
            <w:r>
              <w:t>R</w:t>
            </w:r>
          </w:p>
        </w:tc>
        <w:tc>
          <w:tcPr>
            <w:tcW w:w="1728" w:type="dxa"/>
          </w:tcPr>
          <w:p w:rsidR="00825249" w:rsidRDefault="000F774A">
            <w:r>
              <w:t>qAccept</w:t>
            </w:r>
          </w:p>
        </w:tc>
      </w:tr>
      <w:tr w:rsidR="00825249">
        <w:tc>
          <w:tcPr>
            <w:tcW w:w="1728" w:type="dxa"/>
          </w:tcPr>
          <w:p w:rsidR="00825249" w:rsidRDefault="000F774A">
            <w:r>
              <w:t>Diğer</w:t>
            </w:r>
          </w:p>
        </w:tc>
        <w:tc>
          <w:tcPr>
            <w:tcW w:w="1728" w:type="dxa"/>
          </w:tcPr>
          <w:p w:rsidR="00825249" w:rsidRDefault="000F774A">
            <w:r>
              <w:t>-</w:t>
            </w:r>
          </w:p>
        </w:tc>
        <w:tc>
          <w:tcPr>
            <w:tcW w:w="1728" w:type="dxa"/>
          </w:tcPr>
          <w:p w:rsidR="00825249" w:rsidRDefault="000F774A">
            <w:r>
              <w:t>-</w:t>
            </w:r>
          </w:p>
        </w:tc>
        <w:tc>
          <w:tcPr>
            <w:tcW w:w="1728" w:type="dxa"/>
          </w:tcPr>
          <w:p w:rsidR="00825249" w:rsidRDefault="000F774A">
            <w:r>
              <w:t>-</w:t>
            </w:r>
          </w:p>
        </w:tc>
        <w:tc>
          <w:tcPr>
            <w:tcW w:w="1728" w:type="dxa"/>
          </w:tcPr>
          <w:p w:rsidR="00825249" w:rsidRDefault="000F774A">
            <w:r>
              <w:t>qReject</w:t>
            </w:r>
          </w:p>
        </w:tc>
      </w:tr>
    </w:tbl>
    <w:p w:rsidR="000F774A" w:rsidRDefault="000F774A"/>
    <w:sectPr w:rsidR="000F77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774A"/>
    <w:rsid w:val="0015074B"/>
    <w:rsid w:val="0029639D"/>
    <w:rsid w:val="00326F90"/>
    <w:rsid w:val="00825249"/>
    <w:rsid w:val="00AA1D8D"/>
    <w:rsid w:val="00B47730"/>
    <w:rsid w:val="00CB0664"/>
    <w:rsid w:val="00D306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EFFCC40-5AF3-4EF7-93AC-FCC89794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8AC4BF-E225-4432-B9C6-1FEE21F8D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Revas</cp:lastModifiedBy>
  <cp:revision>2</cp:revision>
  <dcterms:created xsi:type="dcterms:W3CDTF">2025-06-04T15:21:00Z</dcterms:created>
  <dcterms:modified xsi:type="dcterms:W3CDTF">2025-06-04T15:21:00Z</dcterms:modified>
  <cp:category/>
</cp:coreProperties>
</file>